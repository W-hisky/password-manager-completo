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821D7" w14:textId="77777777" w:rsidR="004A6BA5" w:rsidRPr="002B5BE5" w:rsidRDefault="00000000">
      <w:pPr>
        <w:pStyle w:val="Titolo1"/>
        <w:rPr>
          <w:lang w:val="it-IT"/>
        </w:rPr>
      </w:pPr>
      <w:r w:rsidRPr="002B5BE5">
        <w:rPr>
          <w:lang w:val="it-IT"/>
        </w:rPr>
        <w:t>Relazione Tecnica: Password Manager</w:t>
      </w:r>
    </w:p>
    <w:p w14:paraId="0236E85C" w14:textId="77777777" w:rsidR="004A6BA5" w:rsidRPr="002B5BE5" w:rsidRDefault="00000000">
      <w:pPr>
        <w:pStyle w:val="Titolo2"/>
        <w:rPr>
          <w:lang w:val="it-IT"/>
        </w:rPr>
      </w:pPr>
      <w:r w:rsidRPr="002B5BE5">
        <w:rPr>
          <w:lang w:val="it-IT"/>
        </w:rPr>
        <w:t>Panoramica Architetturale</w:t>
      </w:r>
    </w:p>
    <w:p w14:paraId="0F7CCE31" w14:textId="77777777" w:rsidR="004A6BA5" w:rsidRPr="002B5BE5" w:rsidRDefault="00000000">
      <w:pPr>
        <w:rPr>
          <w:lang w:val="it-IT"/>
        </w:rPr>
      </w:pPr>
      <w:r w:rsidRPr="002B5BE5">
        <w:rPr>
          <w:lang w:val="it-IT"/>
        </w:rPr>
        <w:t xml:space="preserve">L'applicazione è basata su </w:t>
      </w:r>
      <w:proofErr w:type="spellStart"/>
      <w:r w:rsidRPr="002B5BE5">
        <w:rPr>
          <w:lang w:val="it-IT"/>
        </w:rPr>
        <w:t>Flask</w:t>
      </w:r>
      <w:proofErr w:type="spellEnd"/>
      <w:r w:rsidRPr="002B5BE5">
        <w:rPr>
          <w:lang w:val="it-IT"/>
        </w:rPr>
        <w:t xml:space="preserve"> (</w:t>
      </w:r>
      <w:proofErr w:type="spellStart"/>
      <w:r w:rsidRPr="002B5BE5">
        <w:rPr>
          <w:lang w:val="it-IT"/>
        </w:rPr>
        <w:t>microframework</w:t>
      </w:r>
      <w:proofErr w:type="spellEnd"/>
      <w:r w:rsidRPr="002B5BE5">
        <w:rPr>
          <w:lang w:val="it-IT"/>
        </w:rPr>
        <w:t xml:space="preserve"> Python) e segue un pattern MVC semplificato:</w:t>
      </w:r>
      <w:r w:rsidRPr="002B5BE5">
        <w:rPr>
          <w:lang w:val="it-IT"/>
        </w:rPr>
        <w:br/>
        <w:t xml:space="preserve">- Model: Gestione database </w:t>
      </w:r>
      <w:proofErr w:type="spellStart"/>
      <w:r w:rsidRPr="002B5BE5">
        <w:rPr>
          <w:lang w:val="it-IT"/>
        </w:rPr>
        <w:t>SQLite</w:t>
      </w:r>
      <w:proofErr w:type="spellEnd"/>
      <w:r w:rsidRPr="002B5BE5">
        <w:rPr>
          <w:lang w:val="it-IT"/>
        </w:rPr>
        <w:t xml:space="preserve"> (database.py, services.py)</w:t>
      </w:r>
      <w:r w:rsidRPr="002B5BE5">
        <w:rPr>
          <w:lang w:val="it-IT"/>
        </w:rPr>
        <w:br/>
        <w:t xml:space="preserve">- </w:t>
      </w:r>
      <w:proofErr w:type="spellStart"/>
      <w:r w:rsidRPr="002B5BE5">
        <w:rPr>
          <w:lang w:val="it-IT"/>
        </w:rPr>
        <w:t>View</w:t>
      </w:r>
      <w:proofErr w:type="spellEnd"/>
      <w:r w:rsidRPr="002B5BE5">
        <w:rPr>
          <w:lang w:val="it-IT"/>
        </w:rPr>
        <w:t>: Template HTML/Jinja2 (file .html)</w:t>
      </w:r>
      <w:r w:rsidRPr="002B5BE5">
        <w:rPr>
          <w:lang w:val="it-IT"/>
        </w:rPr>
        <w:br/>
        <w:t xml:space="preserve">- Controller: </w:t>
      </w:r>
      <w:proofErr w:type="spellStart"/>
      <w:r w:rsidRPr="002B5BE5">
        <w:rPr>
          <w:lang w:val="it-IT"/>
        </w:rPr>
        <w:t>Route</w:t>
      </w:r>
      <w:proofErr w:type="spellEnd"/>
      <w:r w:rsidRPr="002B5BE5">
        <w:rPr>
          <w:lang w:val="it-IT"/>
        </w:rPr>
        <w:t xml:space="preserve"> </w:t>
      </w:r>
      <w:proofErr w:type="spellStart"/>
      <w:r w:rsidRPr="002B5BE5">
        <w:rPr>
          <w:lang w:val="it-IT"/>
        </w:rPr>
        <w:t>Flask</w:t>
      </w:r>
      <w:proofErr w:type="spellEnd"/>
      <w:r w:rsidRPr="002B5BE5">
        <w:rPr>
          <w:lang w:val="it-IT"/>
        </w:rPr>
        <w:t xml:space="preserve"> (routes.py)</w:t>
      </w:r>
      <w:r w:rsidRPr="002B5BE5">
        <w:rPr>
          <w:lang w:val="it-IT"/>
        </w:rPr>
        <w:br/>
        <w:t>- Security: Crittografia AES-256 (cryptography.py) e generazione password sicure (password_generator.py)</w:t>
      </w:r>
      <w:r w:rsidRPr="002B5BE5">
        <w:rPr>
          <w:lang w:val="it-IT"/>
        </w:rPr>
        <w:br/>
        <w:t xml:space="preserve">- </w:t>
      </w:r>
      <w:proofErr w:type="spellStart"/>
      <w:r w:rsidRPr="002B5BE5">
        <w:rPr>
          <w:lang w:val="it-IT"/>
        </w:rPr>
        <w:t>Config</w:t>
      </w:r>
      <w:proofErr w:type="spellEnd"/>
      <w:r w:rsidRPr="002B5BE5">
        <w:rPr>
          <w:lang w:val="it-IT"/>
        </w:rPr>
        <w:t>: Impostazioni centralizzate (config.py)</w:t>
      </w:r>
      <w:r w:rsidRPr="002B5BE5">
        <w:rPr>
          <w:lang w:val="it-IT"/>
        </w:rPr>
        <w:br/>
      </w:r>
    </w:p>
    <w:p w14:paraId="41FEED31" w14:textId="77777777" w:rsidR="004A6BA5" w:rsidRPr="002B5BE5" w:rsidRDefault="00000000">
      <w:pPr>
        <w:pStyle w:val="Titolo2"/>
        <w:rPr>
          <w:lang w:val="it-IT"/>
        </w:rPr>
      </w:pPr>
      <w:r w:rsidRPr="002B5BE5">
        <w:rPr>
          <w:lang w:val="it-IT"/>
        </w:rPr>
        <w:t>Moduli Principali</w:t>
      </w:r>
    </w:p>
    <w:p w14:paraId="6BDE54E7" w14:textId="77777777" w:rsidR="004A6BA5" w:rsidRPr="002B5BE5" w:rsidRDefault="00000000">
      <w:pPr>
        <w:pStyle w:val="Titolo3"/>
        <w:rPr>
          <w:lang w:val="it-IT"/>
        </w:rPr>
      </w:pPr>
      <w:r w:rsidRPr="002B5BE5">
        <w:rPr>
          <w:lang w:val="it-IT"/>
        </w:rPr>
        <w:t>routes.py (Controller)</w:t>
      </w:r>
    </w:p>
    <w:p w14:paraId="4B6C1588" w14:textId="77777777" w:rsidR="004A6BA5" w:rsidRPr="002B5BE5" w:rsidRDefault="00000000">
      <w:pPr>
        <w:rPr>
          <w:lang w:val="it-IT"/>
        </w:rPr>
      </w:pPr>
      <w:r w:rsidRPr="002B5BE5">
        <w:rPr>
          <w:lang w:val="it-IT"/>
        </w:rPr>
        <w:t>Gestisce la logica di navigazione, autenticazione e operazioni CRUD.</w:t>
      </w:r>
      <w:r w:rsidRPr="002B5BE5">
        <w:rPr>
          <w:lang w:val="it-IT"/>
        </w:rPr>
        <w:br/>
      </w:r>
      <w:r w:rsidRPr="002B5BE5">
        <w:rPr>
          <w:lang w:val="it-IT"/>
        </w:rPr>
        <w:br/>
        <w:t>Funzioni Chiave:</w:t>
      </w:r>
      <w:r w:rsidRPr="002B5BE5">
        <w:rPr>
          <w:lang w:val="it-IT"/>
        </w:rPr>
        <w:br/>
        <w:t xml:space="preserve">- </w:t>
      </w:r>
      <w:proofErr w:type="spellStart"/>
      <w:r w:rsidRPr="002B5BE5">
        <w:rPr>
          <w:lang w:val="it-IT"/>
        </w:rPr>
        <w:t>login_required</w:t>
      </w:r>
      <w:proofErr w:type="spellEnd"/>
      <w:r w:rsidRPr="002B5BE5">
        <w:rPr>
          <w:lang w:val="it-IT"/>
        </w:rPr>
        <w:t xml:space="preserve"> (Decorator)</w:t>
      </w:r>
      <w:r w:rsidRPr="002B5BE5">
        <w:rPr>
          <w:lang w:val="it-IT"/>
        </w:rPr>
        <w:br/>
        <w:t xml:space="preserve">  - Ruolo: Restringe l'accesso alle pagine protette.</w:t>
      </w:r>
      <w:r w:rsidRPr="002B5BE5">
        <w:rPr>
          <w:lang w:val="it-IT"/>
        </w:rPr>
        <w:br/>
        <w:t xml:space="preserve">  - Logica: Verifica la presenza di </w:t>
      </w:r>
      <w:proofErr w:type="spellStart"/>
      <w:r w:rsidRPr="002B5BE5">
        <w:rPr>
          <w:lang w:val="it-IT"/>
        </w:rPr>
        <w:t>utente_id</w:t>
      </w:r>
      <w:proofErr w:type="spellEnd"/>
      <w:r w:rsidRPr="002B5BE5">
        <w:rPr>
          <w:lang w:val="it-IT"/>
        </w:rPr>
        <w:t xml:space="preserve"> in sessione.</w:t>
      </w:r>
      <w:r w:rsidRPr="002B5BE5">
        <w:rPr>
          <w:lang w:val="it-IT"/>
        </w:rPr>
        <w:br/>
        <w:t xml:space="preserve">  </w:t>
      </w:r>
      <w:r w:rsidRPr="002B5BE5">
        <w:rPr>
          <w:lang w:val="it-IT"/>
        </w:rPr>
        <w:br/>
        <w:t xml:space="preserve">  </w:t>
      </w:r>
      <w:proofErr w:type="spellStart"/>
      <w:r w:rsidRPr="002B5BE5">
        <w:rPr>
          <w:lang w:val="it-IT"/>
        </w:rPr>
        <w:t>def</w:t>
      </w:r>
      <w:proofErr w:type="spellEnd"/>
      <w:r w:rsidRPr="002B5BE5">
        <w:rPr>
          <w:lang w:val="it-IT"/>
        </w:rPr>
        <w:t xml:space="preserve"> </w:t>
      </w:r>
      <w:proofErr w:type="spellStart"/>
      <w:r w:rsidRPr="002B5BE5">
        <w:rPr>
          <w:lang w:val="it-IT"/>
        </w:rPr>
        <w:t>login_required</w:t>
      </w:r>
      <w:proofErr w:type="spellEnd"/>
      <w:r w:rsidRPr="002B5BE5">
        <w:rPr>
          <w:lang w:val="it-IT"/>
        </w:rPr>
        <w:t>(f):</w:t>
      </w:r>
      <w:r w:rsidRPr="002B5BE5">
        <w:rPr>
          <w:lang w:val="it-IT"/>
        </w:rPr>
        <w:br/>
        <w:t xml:space="preserve">      </w:t>
      </w:r>
      <w:proofErr w:type="spellStart"/>
      <w:r w:rsidRPr="002B5BE5">
        <w:rPr>
          <w:lang w:val="it-IT"/>
        </w:rPr>
        <w:t>def</w:t>
      </w:r>
      <w:proofErr w:type="spellEnd"/>
      <w:r w:rsidRPr="002B5BE5">
        <w:rPr>
          <w:lang w:val="it-IT"/>
        </w:rPr>
        <w:t xml:space="preserve"> </w:t>
      </w:r>
      <w:proofErr w:type="spellStart"/>
      <w:r w:rsidRPr="002B5BE5">
        <w:rPr>
          <w:lang w:val="it-IT"/>
        </w:rPr>
        <w:t>decorated_function</w:t>
      </w:r>
      <w:proofErr w:type="spellEnd"/>
      <w:r w:rsidRPr="002B5BE5">
        <w:rPr>
          <w:lang w:val="it-IT"/>
        </w:rPr>
        <w:t>(*</w:t>
      </w:r>
      <w:proofErr w:type="spellStart"/>
      <w:r w:rsidRPr="002B5BE5">
        <w:rPr>
          <w:lang w:val="it-IT"/>
        </w:rPr>
        <w:t>args</w:t>
      </w:r>
      <w:proofErr w:type="spellEnd"/>
      <w:r w:rsidRPr="002B5BE5">
        <w:rPr>
          <w:lang w:val="it-IT"/>
        </w:rPr>
        <w:t>, **</w:t>
      </w:r>
      <w:proofErr w:type="spellStart"/>
      <w:r w:rsidRPr="002B5BE5">
        <w:rPr>
          <w:lang w:val="it-IT"/>
        </w:rPr>
        <w:t>kwargs</w:t>
      </w:r>
      <w:proofErr w:type="spellEnd"/>
      <w:r w:rsidRPr="002B5BE5">
        <w:rPr>
          <w:lang w:val="it-IT"/>
        </w:rPr>
        <w:t>):</w:t>
      </w:r>
      <w:r w:rsidRPr="002B5BE5">
        <w:rPr>
          <w:lang w:val="it-IT"/>
        </w:rPr>
        <w:br/>
        <w:t xml:space="preserve">          </w:t>
      </w:r>
      <w:proofErr w:type="spellStart"/>
      <w:r w:rsidRPr="002B5BE5">
        <w:rPr>
          <w:lang w:val="it-IT"/>
        </w:rPr>
        <w:t>if</w:t>
      </w:r>
      <w:proofErr w:type="spellEnd"/>
      <w:r w:rsidRPr="002B5BE5">
        <w:rPr>
          <w:lang w:val="it-IT"/>
        </w:rPr>
        <w:t xml:space="preserve"> '</w:t>
      </w:r>
      <w:proofErr w:type="spellStart"/>
      <w:r w:rsidRPr="002B5BE5">
        <w:rPr>
          <w:lang w:val="it-IT"/>
        </w:rPr>
        <w:t>utente_id</w:t>
      </w:r>
      <w:proofErr w:type="spellEnd"/>
      <w:r w:rsidRPr="002B5BE5">
        <w:rPr>
          <w:lang w:val="it-IT"/>
        </w:rPr>
        <w:t xml:space="preserve">' </w:t>
      </w:r>
      <w:proofErr w:type="spellStart"/>
      <w:r w:rsidRPr="002B5BE5">
        <w:rPr>
          <w:lang w:val="it-IT"/>
        </w:rPr>
        <w:t>not</w:t>
      </w:r>
      <w:proofErr w:type="spellEnd"/>
      <w:r w:rsidRPr="002B5BE5">
        <w:rPr>
          <w:lang w:val="it-IT"/>
        </w:rPr>
        <w:t xml:space="preserve"> in session:</w:t>
      </w:r>
      <w:r w:rsidRPr="002B5BE5">
        <w:rPr>
          <w:lang w:val="it-IT"/>
        </w:rPr>
        <w:br/>
        <w:t xml:space="preserve">              flash('Per favore, effettua il login', '</w:t>
      </w:r>
      <w:proofErr w:type="spellStart"/>
      <w:r w:rsidRPr="002B5BE5">
        <w:rPr>
          <w:lang w:val="it-IT"/>
        </w:rPr>
        <w:t>error</w:t>
      </w:r>
      <w:proofErr w:type="spellEnd"/>
      <w:r w:rsidRPr="002B5BE5">
        <w:rPr>
          <w:lang w:val="it-IT"/>
        </w:rPr>
        <w:t>')</w:t>
      </w:r>
      <w:r w:rsidRPr="002B5BE5">
        <w:rPr>
          <w:lang w:val="it-IT"/>
        </w:rPr>
        <w:br/>
        <w:t xml:space="preserve">              </w:t>
      </w:r>
      <w:proofErr w:type="spellStart"/>
      <w:r w:rsidRPr="002B5BE5">
        <w:rPr>
          <w:lang w:val="it-IT"/>
        </w:rPr>
        <w:t>return</w:t>
      </w:r>
      <w:proofErr w:type="spellEnd"/>
      <w:r w:rsidRPr="002B5BE5">
        <w:rPr>
          <w:lang w:val="it-IT"/>
        </w:rPr>
        <w:t xml:space="preserve"> </w:t>
      </w:r>
      <w:proofErr w:type="spellStart"/>
      <w:r w:rsidRPr="002B5BE5">
        <w:rPr>
          <w:lang w:val="it-IT"/>
        </w:rPr>
        <w:t>redirect</w:t>
      </w:r>
      <w:proofErr w:type="spellEnd"/>
      <w:r w:rsidRPr="002B5BE5">
        <w:rPr>
          <w:lang w:val="it-IT"/>
        </w:rPr>
        <w:t>(</w:t>
      </w:r>
      <w:proofErr w:type="spellStart"/>
      <w:r w:rsidRPr="002B5BE5">
        <w:rPr>
          <w:lang w:val="it-IT"/>
        </w:rPr>
        <w:t>url_for</w:t>
      </w:r>
      <w:proofErr w:type="spellEnd"/>
      <w:r w:rsidRPr="002B5BE5">
        <w:rPr>
          <w:lang w:val="it-IT"/>
        </w:rPr>
        <w:t>('</w:t>
      </w:r>
      <w:proofErr w:type="spellStart"/>
      <w:r w:rsidRPr="002B5BE5">
        <w:rPr>
          <w:lang w:val="it-IT"/>
        </w:rPr>
        <w:t>main.login</w:t>
      </w:r>
      <w:proofErr w:type="spellEnd"/>
      <w:r w:rsidRPr="002B5BE5">
        <w:rPr>
          <w:lang w:val="it-IT"/>
        </w:rPr>
        <w:t>'))</w:t>
      </w:r>
      <w:r w:rsidRPr="002B5BE5">
        <w:rPr>
          <w:lang w:val="it-IT"/>
        </w:rPr>
        <w:br/>
        <w:t xml:space="preserve">          </w:t>
      </w:r>
      <w:proofErr w:type="spellStart"/>
      <w:r w:rsidRPr="002B5BE5">
        <w:rPr>
          <w:lang w:val="it-IT"/>
        </w:rPr>
        <w:t>return</w:t>
      </w:r>
      <w:proofErr w:type="spellEnd"/>
      <w:r w:rsidRPr="002B5BE5">
        <w:rPr>
          <w:lang w:val="it-IT"/>
        </w:rPr>
        <w:t xml:space="preserve"> f(*</w:t>
      </w:r>
      <w:proofErr w:type="spellStart"/>
      <w:r w:rsidRPr="002B5BE5">
        <w:rPr>
          <w:lang w:val="it-IT"/>
        </w:rPr>
        <w:t>args</w:t>
      </w:r>
      <w:proofErr w:type="spellEnd"/>
      <w:r w:rsidRPr="002B5BE5">
        <w:rPr>
          <w:lang w:val="it-IT"/>
        </w:rPr>
        <w:t>, **</w:t>
      </w:r>
      <w:proofErr w:type="spellStart"/>
      <w:r w:rsidRPr="002B5BE5">
        <w:rPr>
          <w:lang w:val="it-IT"/>
        </w:rPr>
        <w:t>kwargs</w:t>
      </w:r>
      <w:proofErr w:type="spellEnd"/>
      <w:r w:rsidRPr="002B5BE5">
        <w:rPr>
          <w:lang w:val="it-IT"/>
        </w:rPr>
        <w:t>)</w:t>
      </w:r>
      <w:r w:rsidRPr="002B5BE5">
        <w:rPr>
          <w:lang w:val="it-IT"/>
        </w:rPr>
        <w:br/>
        <w:t xml:space="preserve">      </w:t>
      </w:r>
      <w:proofErr w:type="spellStart"/>
      <w:r w:rsidRPr="002B5BE5">
        <w:rPr>
          <w:lang w:val="it-IT"/>
        </w:rPr>
        <w:t>return</w:t>
      </w:r>
      <w:proofErr w:type="spellEnd"/>
      <w:r w:rsidRPr="002B5BE5">
        <w:rPr>
          <w:lang w:val="it-IT"/>
        </w:rPr>
        <w:t xml:space="preserve"> </w:t>
      </w:r>
      <w:proofErr w:type="spellStart"/>
      <w:r w:rsidRPr="002B5BE5">
        <w:rPr>
          <w:lang w:val="it-IT"/>
        </w:rPr>
        <w:t>decorated_function</w:t>
      </w:r>
      <w:proofErr w:type="spellEnd"/>
      <w:r w:rsidRPr="002B5BE5">
        <w:rPr>
          <w:lang w:val="it-IT"/>
        </w:rPr>
        <w:br/>
      </w:r>
      <w:r w:rsidRPr="002B5BE5">
        <w:rPr>
          <w:lang w:val="it-IT"/>
        </w:rPr>
        <w:br/>
        <w:t xml:space="preserve">- </w:t>
      </w:r>
      <w:proofErr w:type="spellStart"/>
      <w:r w:rsidRPr="002B5BE5">
        <w:rPr>
          <w:lang w:val="it-IT"/>
        </w:rPr>
        <w:t>aggiungi_password</w:t>
      </w:r>
      <w:proofErr w:type="spellEnd"/>
      <w:r w:rsidRPr="002B5BE5">
        <w:rPr>
          <w:lang w:val="it-IT"/>
        </w:rPr>
        <w:br/>
        <w:t xml:space="preserve">  - Ruolo: Aggiunge una nuova password crittografata.</w:t>
      </w:r>
      <w:r w:rsidRPr="002B5BE5">
        <w:rPr>
          <w:lang w:val="it-IT"/>
        </w:rPr>
        <w:br/>
        <w:t xml:space="preserve">  - Flusso:</w:t>
      </w:r>
      <w:r w:rsidRPr="002B5BE5">
        <w:rPr>
          <w:lang w:val="it-IT"/>
        </w:rPr>
        <w:br/>
        <w:t xml:space="preserve">    1. Deriva la chiave master con PBKDF2</w:t>
      </w:r>
      <w:r w:rsidRPr="002B5BE5">
        <w:rPr>
          <w:lang w:val="it-IT"/>
        </w:rPr>
        <w:br/>
        <w:t xml:space="preserve">    2. Crittografa la password con Fernet</w:t>
      </w:r>
      <w:r w:rsidRPr="002B5BE5">
        <w:rPr>
          <w:lang w:val="it-IT"/>
        </w:rPr>
        <w:br/>
        <w:t xml:space="preserve">    3. Salva nel DB</w:t>
      </w:r>
      <w:r w:rsidRPr="002B5BE5">
        <w:rPr>
          <w:lang w:val="it-IT"/>
        </w:rPr>
        <w:br/>
      </w:r>
      <w:r w:rsidRPr="002B5BE5">
        <w:rPr>
          <w:lang w:val="it-IT"/>
        </w:rPr>
        <w:br/>
        <w:t xml:space="preserve">- </w:t>
      </w:r>
      <w:proofErr w:type="spellStart"/>
      <w:r w:rsidRPr="002B5BE5">
        <w:rPr>
          <w:lang w:val="it-IT"/>
        </w:rPr>
        <w:t>cambia_password_master</w:t>
      </w:r>
      <w:proofErr w:type="spellEnd"/>
      <w:r w:rsidRPr="002B5BE5">
        <w:rPr>
          <w:lang w:val="it-IT"/>
        </w:rPr>
        <w:br/>
        <w:t xml:space="preserve">  - Ruolo: </w:t>
      </w:r>
      <w:proofErr w:type="spellStart"/>
      <w:r w:rsidRPr="002B5BE5">
        <w:rPr>
          <w:lang w:val="it-IT"/>
        </w:rPr>
        <w:t>Ri</w:t>
      </w:r>
      <w:proofErr w:type="spellEnd"/>
      <w:r w:rsidRPr="002B5BE5">
        <w:rPr>
          <w:lang w:val="it-IT"/>
        </w:rPr>
        <w:t>-crittografa tutte le password con una nuova chiave master.</w:t>
      </w:r>
      <w:r w:rsidRPr="002B5BE5">
        <w:rPr>
          <w:lang w:val="it-IT"/>
        </w:rPr>
        <w:br/>
        <w:t xml:space="preserve">  - Logica:</w:t>
      </w:r>
      <w:r w:rsidRPr="002B5BE5">
        <w:rPr>
          <w:lang w:val="it-IT"/>
        </w:rPr>
        <w:br/>
        <w:t xml:space="preserve">    1. Decrittografa tutte le password con la vecchia chiave</w:t>
      </w:r>
      <w:r w:rsidRPr="002B5BE5">
        <w:rPr>
          <w:lang w:val="it-IT"/>
        </w:rPr>
        <w:br/>
        <w:t xml:space="preserve">    2. Genera nuova chiave derivata dalla nuova password</w:t>
      </w:r>
      <w:r w:rsidRPr="002B5BE5">
        <w:rPr>
          <w:lang w:val="it-IT"/>
        </w:rPr>
        <w:br/>
        <w:t xml:space="preserve">    3. </w:t>
      </w:r>
      <w:proofErr w:type="spellStart"/>
      <w:r w:rsidRPr="002B5BE5">
        <w:rPr>
          <w:lang w:val="it-IT"/>
        </w:rPr>
        <w:t>Ri</w:t>
      </w:r>
      <w:proofErr w:type="spellEnd"/>
      <w:r w:rsidRPr="002B5BE5">
        <w:rPr>
          <w:lang w:val="it-IT"/>
        </w:rPr>
        <w:t>-crittografa e aggiorna il DB</w:t>
      </w:r>
    </w:p>
    <w:p w14:paraId="0C82E6BD" w14:textId="77777777" w:rsidR="004A6BA5" w:rsidRPr="002B5BE5" w:rsidRDefault="00000000">
      <w:pPr>
        <w:pStyle w:val="Titolo3"/>
        <w:rPr>
          <w:lang w:val="it-IT"/>
        </w:rPr>
      </w:pPr>
      <w:r w:rsidRPr="002B5BE5">
        <w:rPr>
          <w:lang w:val="it-IT"/>
        </w:rPr>
        <w:t xml:space="preserve">services.py (Model/Business </w:t>
      </w:r>
      <w:proofErr w:type="spellStart"/>
      <w:r w:rsidRPr="002B5BE5">
        <w:rPr>
          <w:lang w:val="it-IT"/>
        </w:rPr>
        <w:t>Logic</w:t>
      </w:r>
      <w:proofErr w:type="spellEnd"/>
      <w:r w:rsidRPr="002B5BE5">
        <w:rPr>
          <w:lang w:val="it-IT"/>
        </w:rPr>
        <w:t>)</w:t>
      </w:r>
    </w:p>
    <w:p w14:paraId="14DA9C75" w14:textId="77777777" w:rsidR="004A6BA5" w:rsidRPr="002B5BE5" w:rsidRDefault="00000000">
      <w:pPr>
        <w:rPr>
          <w:lang w:val="it-IT"/>
        </w:rPr>
      </w:pPr>
      <w:r w:rsidRPr="002B5BE5">
        <w:rPr>
          <w:lang w:val="it-IT"/>
        </w:rPr>
        <w:t>Gestisce operazioni su utenti e password.</w:t>
      </w:r>
      <w:r w:rsidRPr="002B5BE5">
        <w:rPr>
          <w:lang w:val="it-IT"/>
        </w:rPr>
        <w:br/>
      </w:r>
      <w:r w:rsidRPr="002B5BE5">
        <w:rPr>
          <w:lang w:val="it-IT"/>
        </w:rPr>
        <w:br/>
        <w:t>Classi/Funzioni:</w:t>
      </w:r>
      <w:r w:rsidRPr="002B5BE5">
        <w:rPr>
          <w:lang w:val="it-IT"/>
        </w:rPr>
        <w:br/>
        <w:t xml:space="preserve">- </w:t>
      </w:r>
      <w:proofErr w:type="spellStart"/>
      <w:r w:rsidRPr="002B5BE5">
        <w:rPr>
          <w:lang w:val="it-IT"/>
        </w:rPr>
        <w:t>UserManager</w:t>
      </w:r>
      <w:proofErr w:type="spellEnd"/>
      <w:r w:rsidRPr="002B5BE5">
        <w:rPr>
          <w:lang w:val="it-IT"/>
        </w:rPr>
        <w:br/>
        <w:t xml:space="preserve">  - </w:t>
      </w:r>
      <w:proofErr w:type="spellStart"/>
      <w:r w:rsidRPr="002B5BE5">
        <w:rPr>
          <w:lang w:val="it-IT"/>
        </w:rPr>
        <w:t>create_user</w:t>
      </w:r>
      <w:proofErr w:type="spellEnd"/>
      <w:r w:rsidRPr="002B5BE5">
        <w:rPr>
          <w:lang w:val="it-IT"/>
        </w:rPr>
        <w:t>(username, password)</w:t>
      </w:r>
      <w:r w:rsidRPr="002B5BE5">
        <w:rPr>
          <w:lang w:val="it-IT"/>
        </w:rPr>
        <w:br/>
        <w:t xml:space="preserve">    - Logica: Genera </w:t>
      </w:r>
      <w:proofErr w:type="spellStart"/>
      <w:r w:rsidRPr="002B5BE5">
        <w:rPr>
          <w:lang w:val="it-IT"/>
        </w:rPr>
        <w:t>hash</w:t>
      </w:r>
      <w:proofErr w:type="spellEnd"/>
      <w:r w:rsidRPr="002B5BE5">
        <w:rPr>
          <w:lang w:val="it-IT"/>
        </w:rPr>
        <w:t xml:space="preserve"> della password (</w:t>
      </w:r>
      <w:proofErr w:type="spellStart"/>
      <w:r w:rsidRPr="002B5BE5">
        <w:rPr>
          <w:lang w:val="it-IT"/>
        </w:rPr>
        <w:t>Werkzeug</w:t>
      </w:r>
      <w:proofErr w:type="spellEnd"/>
      <w:r w:rsidRPr="002B5BE5">
        <w:rPr>
          <w:lang w:val="it-IT"/>
        </w:rPr>
        <w:t xml:space="preserve">) e </w:t>
      </w:r>
      <w:proofErr w:type="spellStart"/>
      <w:r w:rsidRPr="002B5BE5">
        <w:rPr>
          <w:lang w:val="it-IT"/>
        </w:rPr>
        <w:t>salt</w:t>
      </w:r>
      <w:proofErr w:type="spellEnd"/>
      <w:r w:rsidRPr="002B5BE5">
        <w:rPr>
          <w:lang w:val="it-IT"/>
        </w:rPr>
        <w:t xml:space="preserve"> crittografico.</w:t>
      </w:r>
      <w:r w:rsidRPr="002B5BE5">
        <w:rPr>
          <w:lang w:val="it-IT"/>
        </w:rPr>
        <w:br/>
        <w:t xml:space="preserve">    - Dipendenza: </w:t>
      </w:r>
      <w:proofErr w:type="spellStart"/>
      <w:r w:rsidRPr="002B5BE5">
        <w:rPr>
          <w:lang w:val="it-IT"/>
        </w:rPr>
        <w:t>CryptographyManager.generate_salt</w:t>
      </w:r>
      <w:proofErr w:type="spellEnd"/>
      <w:r w:rsidRPr="002B5BE5">
        <w:rPr>
          <w:lang w:val="it-IT"/>
        </w:rPr>
        <w:t>()</w:t>
      </w:r>
      <w:r w:rsidRPr="002B5BE5">
        <w:rPr>
          <w:lang w:val="it-IT"/>
        </w:rPr>
        <w:br/>
        <w:t xml:space="preserve">  - </w:t>
      </w:r>
      <w:proofErr w:type="spellStart"/>
      <w:r w:rsidRPr="002B5BE5">
        <w:rPr>
          <w:lang w:val="it-IT"/>
        </w:rPr>
        <w:t>get_master_key</w:t>
      </w:r>
      <w:proofErr w:type="spellEnd"/>
      <w:r w:rsidRPr="002B5BE5">
        <w:rPr>
          <w:lang w:val="it-IT"/>
        </w:rPr>
        <w:t>(</w:t>
      </w:r>
      <w:proofErr w:type="spellStart"/>
      <w:r w:rsidRPr="002B5BE5">
        <w:rPr>
          <w:lang w:val="it-IT"/>
        </w:rPr>
        <w:t>user_id</w:t>
      </w:r>
      <w:proofErr w:type="spellEnd"/>
      <w:r w:rsidRPr="002B5BE5">
        <w:rPr>
          <w:lang w:val="it-IT"/>
        </w:rPr>
        <w:t>, password)</w:t>
      </w:r>
      <w:r w:rsidRPr="002B5BE5">
        <w:rPr>
          <w:lang w:val="it-IT"/>
        </w:rPr>
        <w:br/>
        <w:t xml:space="preserve">    - Ruolo: Deriva la chiave master per crittografia.</w:t>
      </w:r>
      <w:r w:rsidRPr="002B5BE5">
        <w:rPr>
          <w:lang w:val="it-IT"/>
        </w:rPr>
        <w:br/>
        <w:t xml:space="preserve">    - Output: Chiave AES-256 derivata con PBKDF2.</w:t>
      </w:r>
      <w:r w:rsidRPr="002B5BE5">
        <w:rPr>
          <w:lang w:val="it-IT"/>
        </w:rPr>
        <w:br/>
      </w:r>
      <w:r w:rsidRPr="002B5BE5">
        <w:rPr>
          <w:lang w:val="it-IT"/>
        </w:rPr>
        <w:br/>
        <w:t xml:space="preserve">- </w:t>
      </w:r>
      <w:proofErr w:type="spellStart"/>
      <w:r w:rsidRPr="002B5BE5">
        <w:rPr>
          <w:lang w:val="it-IT"/>
        </w:rPr>
        <w:t>PasswordService</w:t>
      </w:r>
      <w:proofErr w:type="spellEnd"/>
      <w:r w:rsidRPr="002B5BE5">
        <w:rPr>
          <w:lang w:val="it-IT"/>
        </w:rPr>
        <w:br/>
        <w:t xml:space="preserve">  - </w:t>
      </w:r>
      <w:proofErr w:type="spellStart"/>
      <w:r w:rsidRPr="002B5BE5">
        <w:rPr>
          <w:lang w:val="it-IT"/>
        </w:rPr>
        <w:t>get_user_passwords</w:t>
      </w:r>
      <w:proofErr w:type="spellEnd"/>
      <w:r w:rsidRPr="002B5BE5">
        <w:rPr>
          <w:lang w:val="it-IT"/>
        </w:rPr>
        <w:t>(</w:t>
      </w:r>
      <w:proofErr w:type="spellStart"/>
      <w:r w:rsidRPr="002B5BE5">
        <w:rPr>
          <w:lang w:val="it-IT"/>
        </w:rPr>
        <w:t>user_id</w:t>
      </w:r>
      <w:proofErr w:type="spellEnd"/>
      <w:r w:rsidRPr="002B5BE5">
        <w:rPr>
          <w:lang w:val="it-IT"/>
        </w:rPr>
        <w:t xml:space="preserve">, </w:t>
      </w:r>
      <w:proofErr w:type="spellStart"/>
      <w:r w:rsidRPr="002B5BE5">
        <w:rPr>
          <w:lang w:val="it-IT"/>
        </w:rPr>
        <w:t>master_key</w:t>
      </w:r>
      <w:proofErr w:type="spellEnd"/>
      <w:r w:rsidRPr="002B5BE5">
        <w:rPr>
          <w:lang w:val="it-IT"/>
        </w:rPr>
        <w:t>)</w:t>
      </w:r>
      <w:r w:rsidRPr="002B5BE5">
        <w:rPr>
          <w:lang w:val="it-IT"/>
        </w:rPr>
        <w:br/>
        <w:t xml:space="preserve">    - Logica: Decrittografa tutte le password dell'utente.</w:t>
      </w:r>
      <w:r w:rsidRPr="002B5BE5">
        <w:rPr>
          <w:lang w:val="it-IT"/>
        </w:rPr>
        <w:br/>
        <w:t xml:space="preserve">    - Interazione: Chiama </w:t>
      </w:r>
      <w:proofErr w:type="spellStart"/>
      <w:r w:rsidRPr="002B5BE5">
        <w:rPr>
          <w:lang w:val="it-IT"/>
        </w:rPr>
        <w:t>CryptographyManager.decrypt_password</w:t>
      </w:r>
      <w:proofErr w:type="spellEnd"/>
      <w:r w:rsidRPr="002B5BE5">
        <w:rPr>
          <w:lang w:val="it-IT"/>
        </w:rPr>
        <w:t>()</w:t>
      </w:r>
    </w:p>
    <w:p w14:paraId="21B0E609" w14:textId="77777777" w:rsidR="004A6BA5" w:rsidRPr="002B5BE5" w:rsidRDefault="00000000">
      <w:pPr>
        <w:pStyle w:val="Titolo3"/>
        <w:rPr>
          <w:lang w:val="it-IT"/>
        </w:rPr>
      </w:pPr>
      <w:r w:rsidRPr="002B5BE5">
        <w:rPr>
          <w:lang w:val="it-IT"/>
        </w:rPr>
        <w:t>cryptography.py (Security Core)</w:t>
      </w:r>
    </w:p>
    <w:p w14:paraId="1A759D38" w14:textId="77777777" w:rsidR="004A6BA5" w:rsidRPr="002B5BE5" w:rsidRDefault="00000000">
      <w:pPr>
        <w:rPr>
          <w:lang w:val="it-IT"/>
        </w:rPr>
      </w:pPr>
      <w:r w:rsidRPr="002B5BE5">
        <w:rPr>
          <w:lang w:val="it-IT"/>
        </w:rPr>
        <w:t>Gestisce crittografia end-to-end.</w:t>
      </w:r>
      <w:r w:rsidRPr="002B5BE5">
        <w:rPr>
          <w:lang w:val="it-IT"/>
        </w:rPr>
        <w:br/>
      </w:r>
      <w:r w:rsidRPr="002B5BE5">
        <w:rPr>
          <w:lang w:val="it-IT"/>
        </w:rPr>
        <w:br/>
        <w:t>Funzioni:</w:t>
      </w:r>
      <w:r w:rsidRPr="002B5BE5">
        <w:rPr>
          <w:lang w:val="it-IT"/>
        </w:rPr>
        <w:br/>
        <w:t xml:space="preserve">- </w:t>
      </w:r>
      <w:proofErr w:type="spellStart"/>
      <w:r w:rsidRPr="002B5BE5">
        <w:rPr>
          <w:lang w:val="it-IT"/>
        </w:rPr>
        <w:t>derive_key</w:t>
      </w:r>
      <w:proofErr w:type="spellEnd"/>
      <w:r w:rsidRPr="002B5BE5">
        <w:rPr>
          <w:lang w:val="it-IT"/>
        </w:rPr>
        <w:t xml:space="preserve">(password, </w:t>
      </w:r>
      <w:proofErr w:type="spellStart"/>
      <w:r w:rsidRPr="002B5BE5">
        <w:rPr>
          <w:lang w:val="it-IT"/>
        </w:rPr>
        <w:t>salt</w:t>
      </w:r>
      <w:proofErr w:type="spellEnd"/>
      <w:r w:rsidRPr="002B5BE5">
        <w:rPr>
          <w:lang w:val="it-IT"/>
        </w:rPr>
        <w:t>)</w:t>
      </w:r>
      <w:r w:rsidRPr="002B5BE5">
        <w:rPr>
          <w:lang w:val="it-IT"/>
        </w:rPr>
        <w:br/>
        <w:t xml:space="preserve">  - Algoritmo: PBKDF2-HMAC-SHA512 con 200.000 iterazioni.</w:t>
      </w:r>
      <w:r w:rsidRPr="002B5BE5">
        <w:rPr>
          <w:lang w:val="it-IT"/>
        </w:rPr>
        <w:br/>
        <w:t xml:space="preserve">  - Output: Chiave Fernet per cifratura.</w:t>
      </w:r>
      <w:r w:rsidRPr="002B5BE5">
        <w:rPr>
          <w:lang w:val="it-IT"/>
        </w:rPr>
        <w:br/>
        <w:t xml:space="preserve">  </w:t>
      </w:r>
      <w:r w:rsidRPr="002B5BE5">
        <w:rPr>
          <w:lang w:val="it-IT"/>
        </w:rPr>
        <w:br/>
        <w:t xml:space="preserve">  </w:t>
      </w:r>
      <w:proofErr w:type="spellStart"/>
      <w:r w:rsidRPr="002B5BE5">
        <w:rPr>
          <w:lang w:val="it-IT"/>
        </w:rPr>
        <w:t>kdf</w:t>
      </w:r>
      <w:proofErr w:type="spellEnd"/>
      <w:r w:rsidRPr="002B5BE5">
        <w:rPr>
          <w:lang w:val="it-IT"/>
        </w:rPr>
        <w:t xml:space="preserve"> = PBKDF2HMAC(</w:t>
      </w:r>
      <w:proofErr w:type="spellStart"/>
      <w:r w:rsidRPr="002B5BE5">
        <w:rPr>
          <w:lang w:val="it-IT"/>
        </w:rPr>
        <w:t>algorithm</w:t>
      </w:r>
      <w:proofErr w:type="spellEnd"/>
      <w:r w:rsidRPr="002B5BE5">
        <w:rPr>
          <w:lang w:val="it-IT"/>
        </w:rPr>
        <w:t xml:space="preserve">=hashes.SHA512(), </w:t>
      </w:r>
      <w:proofErr w:type="spellStart"/>
      <w:r w:rsidRPr="002B5BE5">
        <w:rPr>
          <w:lang w:val="it-IT"/>
        </w:rPr>
        <w:t>length</w:t>
      </w:r>
      <w:proofErr w:type="spellEnd"/>
      <w:r w:rsidRPr="002B5BE5">
        <w:rPr>
          <w:lang w:val="it-IT"/>
        </w:rPr>
        <w:t xml:space="preserve">=32, </w:t>
      </w:r>
      <w:proofErr w:type="spellStart"/>
      <w:r w:rsidRPr="002B5BE5">
        <w:rPr>
          <w:lang w:val="it-IT"/>
        </w:rPr>
        <w:t>salt</w:t>
      </w:r>
      <w:proofErr w:type="spellEnd"/>
      <w:r w:rsidRPr="002B5BE5">
        <w:rPr>
          <w:lang w:val="it-IT"/>
        </w:rPr>
        <w:t>=</w:t>
      </w:r>
      <w:proofErr w:type="spellStart"/>
      <w:r w:rsidRPr="002B5BE5">
        <w:rPr>
          <w:lang w:val="it-IT"/>
        </w:rPr>
        <w:t>salt</w:t>
      </w:r>
      <w:proofErr w:type="spellEnd"/>
      <w:r w:rsidRPr="002B5BE5">
        <w:rPr>
          <w:lang w:val="it-IT"/>
        </w:rPr>
        <w:t xml:space="preserve">, </w:t>
      </w:r>
      <w:proofErr w:type="spellStart"/>
      <w:r w:rsidRPr="002B5BE5">
        <w:rPr>
          <w:lang w:val="it-IT"/>
        </w:rPr>
        <w:t>iterations</w:t>
      </w:r>
      <w:proofErr w:type="spellEnd"/>
      <w:r w:rsidRPr="002B5BE5">
        <w:rPr>
          <w:lang w:val="it-IT"/>
        </w:rPr>
        <w:t>=200_000)</w:t>
      </w:r>
      <w:r w:rsidRPr="002B5BE5">
        <w:rPr>
          <w:lang w:val="it-IT"/>
        </w:rPr>
        <w:br/>
        <w:t xml:space="preserve">  </w:t>
      </w:r>
      <w:proofErr w:type="spellStart"/>
      <w:r w:rsidRPr="002B5BE5">
        <w:rPr>
          <w:lang w:val="it-IT"/>
        </w:rPr>
        <w:t>return</w:t>
      </w:r>
      <w:proofErr w:type="spellEnd"/>
      <w:r w:rsidRPr="002B5BE5">
        <w:rPr>
          <w:lang w:val="it-IT"/>
        </w:rPr>
        <w:t xml:space="preserve"> base64.urlsafe_b64encode(</w:t>
      </w:r>
      <w:proofErr w:type="spellStart"/>
      <w:r w:rsidRPr="002B5BE5">
        <w:rPr>
          <w:lang w:val="it-IT"/>
        </w:rPr>
        <w:t>kdf.derive</w:t>
      </w:r>
      <w:proofErr w:type="spellEnd"/>
      <w:r w:rsidRPr="002B5BE5">
        <w:rPr>
          <w:lang w:val="it-IT"/>
        </w:rPr>
        <w:t>(</w:t>
      </w:r>
      <w:proofErr w:type="spellStart"/>
      <w:r w:rsidRPr="002B5BE5">
        <w:rPr>
          <w:lang w:val="it-IT"/>
        </w:rPr>
        <w:t>password.encode</w:t>
      </w:r>
      <w:proofErr w:type="spellEnd"/>
      <w:r w:rsidRPr="002B5BE5">
        <w:rPr>
          <w:lang w:val="it-IT"/>
        </w:rPr>
        <w:t>()))</w:t>
      </w:r>
      <w:r w:rsidRPr="002B5BE5">
        <w:rPr>
          <w:lang w:val="it-IT"/>
        </w:rPr>
        <w:br/>
      </w:r>
      <w:r w:rsidRPr="002B5BE5">
        <w:rPr>
          <w:lang w:val="it-IT"/>
        </w:rPr>
        <w:br/>
        <w:t xml:space="preserve">- </w:t>
      </w:r>
      <w:proofErr w:type="spellStart"/>
      <w:r w:rsidRPr="002B5BE5">
        <w:rPr>
          <w:lang w:val="it-IT"/>
        </w:rPr>
        <w:t>encrypt_password</w:t>
      </w:r>
      <w:proofErr w:type="spellEnd"/>
      <w:r w:rsidRPr="002B5BE5">
        <w:rPr>
          <w:lang w:val="it-IT"/>
        </w:rPr>
        <w:t xml:space="preserve">(password, </w:t>
      </w:r>
      <w:proofErr w:type="spellStart"/>
      <w:r w:rsidRPr="002B5BE5">
        <w:rPr>
          <w:lang w:val="it-IT"/>
        </w:rPr>
        <w:t>master_key</w:t>
      </w:r>
      <w:proofErr w:type="spellEnd"/>
      <w:r w:rsidRPr="002B5BE5">
        <w:rPr>
          <w:lang w:val="it-IT"/>
        </w:rPr>
        <w:t>)</w:t>
      </w:r>
      <w:r w:rsidRPr="002B5BE5">
        <w:rPr>
          <w:lang w:val="it-IT"/>
        </w:rPr>
        <w:br/>
        <w:t xml:space="preserve">  - Meccanismo: Cifratura simmetrica con AES-256 (Fernet).</w:t>
      </w:r>
      <w:r w:rsidRPr="002B5BE5">
        <w:rPr>
          <w:lang w:val="it-IT"/>
        </w:rPr>
        <w:br/>
        <w:t xml:space="preserve">  - Output: Password cifrata in Base64.</w:t>
      </w:r>
    </w:p>
    <w:p w14:paraId="2D1D3ECB" w14:textId="77777777" w:rsidR="004A6BA5" w:rsidRPr="002B5BE5" w:rsidRDefault="00000000">
      <w:pPr>
        <w:pStyle w:val="Titolo3"/>
        <w:rPr>
          <w:lang w:val="it-IT"/>
        </w:rPr>
      </w:pPr>
      <w:r w:rsidRPr="002B5BE5">
        <w:rPr>
          <w:lang w:val="it-IT"/>
        </w:rPr>
        <w:t>password_generator.py (Utility)</w:t>
      </w:r>
    </w:p>
    <w:p w14:paraId="55FEB63B" w14:textId="77777777" w:rsidR="004A6BA5" w:rsidRDefault="00000000">
      <w:r w:rsidRPr="002B5BE5">
        <w:rPr>
          <w:lang w:val="it-IT"/>
        </w:rPr>
        <w:t>Genera password sicure con criteri personalizzabili.</w:t>
      </w:r>
      <w:r w:rsidRPr="002B5BE5">
        <w:rPr>
          <w:lang w:val="it-IT"/>
        </w:rPr>
        <w:br/>
      </w:r>
      <w:r w:rsidRPr="002B5BE5">
        <w:rPr>
          <w:lang w:val="it-IT"/>
        </w:rPr>
        <w:br/>
        <w:t>Funzione Principale:</w:t>
      </w:r>
      <w:r w:rsidRPr="002B5BE5">
        <w:rPr>
          <w:lang w:val="it-IT"/>
        </w:rPr>
        <w:br/>
        <w:t xml:space="preserve">- </w:t>
      </w:r>
      <w:proofErr w:type="spellStart"/>
      <w:r w:rsidRPr="002B5BE5">
        <w:rPr>
          <w:lang w:val="it-IT"/>
        </w:rPr>
        <w:t>generate_secure_password</w:t>
      </w:r>
      <w:proofErr w:type="spellEnd"/>
      <w:r w:rsidRPr="002B5BE5">
        <w:rPr>
          <w:lang w:val="it-IT"/>
        </w:rPr>
        <w:t>()</w:t>
      </w:r>
      <w:r w:rsidRPr="002B5BE5">
        <w:rPr>
          <w:lang w:val="it-IT"/>
        </w:rPr>
        <w:br/>
        <w:t xml:space="preserve">  - Parametri: Lunghezza, caratteri speciali, maiuscole, numeri.</w:t>
      </w:r>
      <w:r w:rsidRPr="002B5BE5">
        <w:rPr>
          <w:lang w:val="it-IT"/>
        </w:rPr>
        <w:br/>
        <w:t xml:space="preserve">  - Logica: Combinazione di caratteri casuali con almeno 1 simbolo per categoria.</w:t>
      </w:r>
      <w:r w:rsidRPr="002B5BE5">
        <w:rPr>
          <w:lang w:val="it-IT"/>
        </w:rPr>
        <w:br/>
        <w:t xml:space="preserve">  </w:t>
      </w:r>
      <w:r w:rsidRPr="002B5BE5">
        <w:rPr>
          <w:lang w:val="it-IT"/>
        </w:rPr>
        <w:br/>
        <w:t xml:space="preserve">  </w:t>
      </w:r>
      <w:r>
        <w:t xml:space="preserve">chars = </w:t>
      </w:r>
      <w:proofErr w:type="spellStart"/>
      <w:r>
        <w:t>string.ascii_lowercase</w:t>
      </w:r>
      <w:proofErr w:type="spellEnd"/>
      <w:r>
        <w:br/>
        <w:t xml:space="preserve">  if </w:t>
      </w:r>
      <w:proofErr w:type="spellStart"/>
      <w:r>
        <w:t>use_uppercase</w:t>
      </w:r>
      <w:proofErr w:type="spellEnd"/>
      <w:r>
        <w:t>: chars += string.ascii_uppercase</w:t>
      </w:r>
      <w:r>
        <w:br/>
        <w:t xml:space="preserve">  if use_numbers: chars += string.digits</w:t>
      </w:r>
      <w:r>
        <w:br/>
        <w:t xml:space="preserve">  if use_special_chars: chars += "!@#$%&amp;*"</w:t>
      </w:r>
    </w:p>
    <w:p w14:paraId="27A1D006" w14:textId="77777777" w:rsidR="004A6BA5" w:rsidRPr="002B5BE5" w:rsidRDefault="00000000">
      <w:pPr>
        <w:pStyle w:val="Titolo3"/>
        <w:rPr>
          <w:lang w:val="it-IT"/>
        </w:rPr>
      </w:pPr>
      <w:r w:rsidRPr="002B5BE5">
        <w:rPr>
          <w:lang w:val="it-IT"/>
        </w:rPr>
        <w:t>database.py (</w:t>
      </w:r>
      <w:proofErr w:type="spellStart"/>
      <w:r w:rsidRPr="002B5BE5">
        <w:rPr>
          <w:lang w:val="it-IT"/>
        </w:rPr>
        <w:t>Persistence</w:t>
      </w:r>
      <w:proofErr w:type="spellEnd"/>
      <w:r w:rsidRPr="002B5BE5">
        <w:rPr>
          <w:lang w:val="it-IT"/>
        </w:rPr>
        <w:t>)</w:t>
      </w:r>
    </w:p>
    <w:p w14:paraId="05B640D0" w14:textId="77777777" w:rsidR="004A6BA5" w:rsidRPr="002B5BE5" w:rsidRDefault="00000000">
      <w:pPr>
        <w:rPr>
          <w:lang w:val="it-IT"/>
        </w:rPr>
      </w:pPr>
      <w:r w:rsidRPr="002B5BE5">
        <w:rPr>
          <w:lang w:val="it-IT"/>
        </w:rPr>
        <w:t>Inizializza il DB e gestisce le connessioni.</w:t>
      </w:r>
      <w:r w:rsidRPr="002B5BE5">
        <w:rPr>
          <w:lang w:val="it-IT"/>
        </w:rPr>
        <w:br/>
      </w:r>
      <w:r w:rsidRPr="002B5BE5">
        <w:rPr>
          <w:lang w:val="it-IT"/>
        </w:rPr>
        <w:br/>
        <w:t>Funzioni:</w:t>
      </w:r>
      <w:r w:rsidRPr="002B5BE5">
        <w:rPr>
          <w:lang w:val="it-IT"/>
        </w:rPr>
        <w:br/>
        <w:t xml:space="preserve">- </w:t>
      </w:r>
      <w:proofErr w:type="spellStart"/>
      <w:r w:rsidRPr="002B5BE5">
        <w:rPr>
          <w:lang w:val="it-IT"/>
        </w:rPr>
        <w:t>init_database</w:t>
      </w:r>
      <w:proofErr w:type="spellEnd"/>
      <w:r w:rsidRPr="002B5BE5">
        <w:rPr>
          <w:lang w:val="it-IT"/>
        </w:rPr>
        <w:t>()</w:t>
      </w:r>
      <w:r w:rsidRPr="002B5BE5">
        <w:rPr>
          <w:lang w:val="it-IT"/>
        </w:rPr>
        <w:br/>
        <w:t xml:space="preserve">  - Schema:</w:t>
      </w:r>
      <w:r w:rsidRPr="002B5BE5">
        <w:rPr>
          <w:lang w:val="it-IT"/>
        </w:rPr>
        <w:br/>
        <w:t xml:space="preserve">    - utenti: username, </w:t>
      </w:r>
      <w:proofErr w:type="spellStart"/>
      <w:r w:rsidRPr="002B5BE5">
        <w:rPr>
          <w:lang w:val="it-IT"/>
        </w:rPr>
        <w:t>password_hash</w:t>
      </w:r>
      <w:proofErr w:type="spellEnd"/>
      <w:r w:rsidRPr="002B5BE5">
        <w:rPr>
          <w:lang w:val="it-IT"/>
        </w:rPr>
        <w:t xml:space="preserve">, </w:t>
      </w:r>
      <w:proofErr w:type="spellStart"/>
      <w:r w:rsidRPr="002B5BE5">
        <w:rPr>
          <w:lang w:val="it-IT"/>
        </w:rPr>
        <w:t>encryption_salt</w:t>
      </w:r>
      <w:proofErr w:type="spellEnd"/>
      <w:r w:rsidRPr="002B5BE5">
        <w:rPr>
          <w:lang w:val="it-IT"/>
        </w:rPr>
        <w:br/>
        <w:t xml:space="preserve">    - </w:t>
      </w:r>
      <w:proofErr w:type="spellStart"/>
      <w:r w:rsidRPr="002B5BE5">
        <w:rPr>
          <w:lang w:val="it-IT"/>
        </w:rPr>
        <w:t>password_salvate</w:t>
      </w:r>
      <w:proofErr w:type="spellEnd"/>
      <w:r w:rsidRPr="002B5BE5">
        <w:rPr>
          <w:lang w:val="it-IT"/>
        </w:rPr>
        <w:t xml:space="preserve">: </w:t>
      </w:r>
      <w:proofErr w:type="spellStart"/>
      <w:r w:rsidRPr="002B5BE5">
        <w:rPr>
          <w:lang w:val="it-IT"/>
        </w:rPr>
        <w:t>password_sito_encrypted</w:t>
      </w:r>
      <w:proofErr w:type="spellEnd"/>
      <w:r w:rsidRPr="002B5BE5">
        <w:rPr>
          <w:lang w:val="it-IT"/>
        </w:rPr>
        <w:t xml:space="preserve"> (crittografata)</w:t>
      </w:r>
      <w:r w:rsidRPr="002B5BE5">
        <w:rPr>
          <w:lang w:val="it-IT"/>
        </w:rPr>
        <w:br/>
        <w:t xml:space="preserve">  - Dipendenza: SQLite3 integrato in Python.</w:t>
      </w:r>
      <w:r w:rsidRPr="002B5BE5">
        <w:rPr>
          <w:lang w:val="it-IT"/>
        </w:rPr>
        <w:br/>
      </w:r>
      <w:r w:rsidRPr="002B5BE5">
        <w:rPr>
          <w:lang w:val="it-IT"/>
        </w:rPr>
        <w:br/>
        <w:t xml:space="preserve">- </w:t>
      </w:r>
      <w:proofErr w:type="spellStart"/>
      <w:r w:rsidRPr="002B5BE5">
        <w:rPr>
          <w:lang w:val="it-IT"/>
        </w:rPr>
        <w:t>get_connection</w:t>
      </w:r>
      <w:proofErr w:type="spellEnd"/>
      <w:r w:rsidRPr="002B5BE5">
        <w:rPr>
          <w:lang w:val="it-IT"/>
        </w:rPr>
        <w:t>()</w:t>
      </w:r>
      <w:r w:rsidRPr="002B5BE5">
        <w:rPr>
          <w:lang w:val="it-IT"/>
        </w:rPr>
        <w:br/>
        <w:t xml:space="preserve">  - Ruolo: Fornisce connessioni DB con pattern </w:t>
      </w:r>
      <w:proofErr w:type="spellStart"/>
      <w:r w:rsidRPr="002B5BE5">
        <w:rPr>
          <w:lang w:val="it-IT"/>
        </w:rPr>
        <w:t>context</w:t>
      </w:r>
      <w:proofErr w:type="spellEnd"/>
      <w:r w:rsidRPr="002B5BE5">
        <w:rPr>
          <w:lang w:val="it-IT"/>
        </w:rPr>
        <w:t xml:space="preserve"> manager (with).</w:t>
      </w:r>
    </w:p>
    <w:p w14:paraId="3BE11BBE" w14:textId="77777777" w:rsidR="004A6BA5" w:rsidRPr="002B5BE5" w:rsidRDefault="00000000">
      <w:pPr>
        <w:pStyle w:val="Titolo3"/>
        <w:rPr>
          <w:lang w:val="it-IT"/>
        </w:rPr>
      </w:pPr>
      <w:r w:rsidRPr="002B5BE5">
        <w:rPr>
          <w:lang w:val="it-IT"/>
        </w:rPr>
        <w:t>Template HTML (</w:t>
      </w:r>
      <w:proofErr w:type="spellStart"/>
      <w:r w:rsidRPr="002B5BE5">
        <w:rPr>
          <w:lang w:val="it-IT"/>
        </w:rPr>
        <w:t>View</w:t>
      </w:r>
      <w:proofErr w:type="spellEnd"/>
      <w:r w:rsidRPr="002B5BE5">
        <w:rPr>
          <w:lang w:val="it-IT"/>
        </w:rPr>
        <w:t>)</w:t>
      </w:r>
    </w:p>
    <w:p w14:paraId="45F219FF" w14:textId="77777777" w:rsidR="004A6BA5" w:rsidRPr="002B5BE5" w:rsidRDefault="00000000">
      <w:pPr>
        <w:rPr>
          <w:lang w:val="it-IT"/>
        </w:rPr>
      </w:pPr>
      <w:r w:rsidRPr="002B5BE5">
        <w:rPr>
          <w:lang w:val="it-IT"/>
        </w:rPr>
        <w:t xml:space="preserve">- base.html: Layout comune con </w:t>
      </w:r>
      <w:proofErr w:type="spellStart"/>
      <w:r w:rsidRPr="002B5BE5">
        <w:rPr>
          <w:lang w:val="it-IT"/>
        </w:rPr>
        <w:t>navbar</w:t>
      </w:r>
      <w:proofErr w:type="spellEnd"/>
      <w:r w:rsidRPr="002B5BE5">
        <w:rPr>
          <w:lang w:val="it-IT"/>
        </w:rPr>
        <w:t xml:space="preserve"> dinamica.</w:t>
      </w:r>
      <w:r w:rsidRPr="002B5BE5">
        <w:rPr>
          <w:lang w:val="it-IT"/>
        </w:rPr>
        <w:br/>
        <w:t>- dashboard.html: Tabella password con pulsanti "Mostra/Copia".</w:t>
      </w:r>
      <w:r w:rsidRPr="002B5BE5">
        <w:rPr>
          <w:lang w:val="it-IT"/>
        </w:rPr>
        <w:br/>
        <w:t>- aggiungi.html: Form con generatore password integrato (JavaScript).</w:t>
      </w:r>
    </w:p>
    <w:p w14:paraId="73DC1A89" w14:textId="77777777" w:rsidR="004A6BA5" w:rsidRPr="002B5BE5" w:rsidRDefault="00000000">
      <w:pPr>
        <w:pStyle w:val="Titolo2"/>
        <w:rPr>
          <w:lang w:val="it-IT"/>
        </w:rPr>
      </w:pPr>
      <w:r w:rsidRPr="002B5BE5">
        <w:rPr>
          <w:lang w:val="it-IT"/>
        </w:rPr>
        <w:t>Dipendenze e Configurazioni</w:t>
      </w:r>
    </w:p>
    <w:p w14:paraId="5DF2DDDF" w14:textId="77777777" w:rsidR="004A6BA5" w:rsidRPr="002B5BE5" w:rsidRDefault="00000000">
      <w:pPr>
        <w:pStyle w:val="Titolo3"/>
        <w:rPr>
          <w:lang w:val="it-IT"/>
        </w:rPr>
      </w:pPr>
      <w:r w:rsidRPr="002B5BE5">
        <w:rPr>
          <w:lang w:val="it-IT"/>
        </w:rPr>
        <w:t>Dipendenze Principali:</w:t>
      </w:r>
    </w:p>
    <w:p w14:paraId="4936A7A0" w14:textId="77777777" w:rsidR="004A6BA5" w:rsidRPr="002B5BE5" w:rsidRDefault="00000000">
      <w:pPr>
        <w:rPr>
          <w:lang w:val="it-IT"/>
        </w:rPr>
      </w:pPr>
      <w:r w:rsidRPr="002B5BE5">
        <w:rPr>
          <w:lang w:val="it-IT"/>
        </w:rPr>
        <w:br/>
        <w:t>| Pacchetto    | Ruolo                             |</w:t>
      </w:r>
      <w:r w:rsidRPr="002B5BE5">
        <w:rPr>
          <w:lang w:val="it-IT"/>
        </w:rPr>
        <w:br/>
        <w:t>|--------------|-----------------------------------|</w:t>
      </w:r>
      <w:r w:rsidRPr="002B5BE5">
        <w:rPr>
          <w:lang w:val="it-IT"/>
        </w:rPr>
        <w:br/>
        <w:t xml:space="preserve">| </w:t>
      </w:r>
      <w:proofErr w:type="spellStart"/>
      <w:r w:rsidRPr="002B5BE5">
        <w:rPr>
          <w:lang w:val="it-IT"/>
        </w:rPr>
        <w:t>Flask</w:t>
      </w:r>
      <w:proofErr w:type="spellEnd"/>
      <w:r w:rsidRPr="002B5BE5">
        <w:rPr>
          <w:lang w:val="it-IT"/>
        </w:rPr>
        <w:t xml:space="preserve">        | Routing e gestione richieste HTTP |</w:t>
      </w:r>
      <w:r w:rsidRPr="002B5BE5">
        <w:rPr>
          <w:lang w:val="it-IT"/>
        </w:rPr>
        <w:br/>
        <w:t xml:space="preserve">| </w:t>
      </w:r>
      <w:proofErr w:type="spellStart"/>
      <w:r w:rsidRPr="002B5BE5">
        <w:rPr>
          <w:lang w:val="it-IT"/>
        </w:rPr>
        <w:t>Werkzeug</w:t>
      </w:r>
      <w:proofErr w:type="spellEnd"/>
      <w:r w:rsidRPr="002B5BE5">
        <w:rPr>
          <w:lang w:val="it-IT"/>
        </w:rPr>
        <w:t xml:space="preserve">     | </w:t>
      </w:r>
      <w:proofErr w:type="spellStart"/>
      <w:r w:rsidRPr="002B5BE5">
        <w:rPr>
          <w:lang w:val="it-IT"/>
        </w:rPr>
        <w:t>Hashing</w:t>
      </w:r>
      <w:proofErr w:type="spellEnd"/>
      <w:r w:rsidRPr="002B5BE5">
        <w:rPr>
          <w:lang w:val="it-IT"/>
        </w:rPr>
        <w:t xml:space="preserve"> password (sha256)         |</w:t>
      </w:r>
      <w:r w:rsidRPr="002B5BE5">
        <w:rPr>
          <w:lang w:val="it-IT"/>
        </w:rPr>
        <w:br/>
        <w:t xml:space="preserve">| </w:t>
      </w:r>
      <w:proofErr w:type="spellStart"/>
      <w:r w:rsidRPr="002B5BE5">
        <w:rPr>
          <w:lang w:val="it-IT"/>
        </w:rPr>
        <w:t>cryptography</w:t>
      </w:r>
      <w:proofErr w:type="spellEnd"/>
      <w:r w:rsidRPr="002B5BE5">
        <w:rPr>
          <w:lang w:val="it-IT"/>
        </w:rPr>
        <w:t xml:space="preserve"> | Crittografia AES/Fernet           |</w:t>
      </w:r>
      <w:r w:rsidRPr="002B5BE5">
        <w:rPr>
          <w:lang w:val="it-IT"/>
        </w:rPr>
        <w:br/>
        <w:t>| SQLite3      | Database integrato                |</w:t>
      </w:r>
      <w:r w:rsidRPr="002B5BE5">
        <w:rPr>
          <w:lang w:val="it-IT"/>
        </w:rPr>
        <w:br/>
      </w:r>
    </w:p>
    <w:p w14:paraId="50C98961" w14:textId="77777777" w:rsidR="004A6BA5" w:rsidRPr="002B5BE5" w:rsidRDefault="00000000">
      <w:pPr>
        <w:pStyle w:val="Titolo3"/>
        <w:rPr>
          <w:lang w:val="it-IT"/>
        </w:rPr>
      </w:pPr>
      <w:r w:rsidRPr="002B5BE5">
        <w:rPr>
          <w:lang w:val="it-IT"/>
        </w:rPr>
        <w:t>File di Configurazione (config.py):</w:t>
      </w:r>
    </w:p>
    <w:p w14:paraId="5EA8296D" w14:textId="3F69436A" w:rsidR="004A6BA5" w:rsidRPr="002B5BE5" w:rsidRDefault="00000000">
      <w:pPr>
        <w:rPr>
          <w:lang w:val="it-IT"/>
        </w:rPr>
      </w:pPr>
      <w:r w:rsidRPr="002B5BE5">
        <w:rPr>
          <w:lang w:val="it-IT"/>
        </w:rPr>
        <w:br/>
        <w:t xml:space="preserve">class </w:t>
      </w:r>
      <w:proofErr w:type="spellStart"/>
      <w:r w:rsidRPr="002B5BE5">
        <w:rPr>
          <w:lang w:val="it-IT"/>
        </w:rPr>
        <w:t>Config</w:t>
      </w:r>
      <w:proofErr w:type="spellEnd"/>
      <w:r w:rsidRPr="002B5BE5">
        <w:rPr>
          <w:lang w:val="it-IT"/>
        </w:rPr>
        <w:t>:</w:t>
      </w:r>
      <w:r w:rsidRPr="002B5BE5">
        <w:rPr>
          <w:lang w:val="it-IT"/>
        </w:rPr>
        <w:br/>
        <w:t xml:space="preserve">    SECRET_KEY = </w:t>
      </w:r>
      <w:proofErr w:type="spellStart"/>
      <w:r w:rsidRPr="002B5BE5">
        <w:rPr>
          <w:lang w:val="it-IT"/>
        </w:rPr>
        <w:t>os.urandom</w:t>
      </w:r>
      <w:proofErr w:type="spellEnd"/>
      <w:r w:rsidRPr="002B5BE5">
        <w:rPr>
          <w:lang w:val="it-IT"/>
        </w:rPr>
        <w:t>(24)  # Sessione sicura</w:t>
      </w:r>
      <w:r w:rsidRPr="002B5BE5">
        <w:rPr>
          <w:lang w:val="it-IT"/>
        </w:rPr>
        <w:br/>
        <w:t xml:space="preserve">    DATABASE = '</w:t>
      </w:r>
      <w:proofErr w:type="spellStart"/>
      <w:r w:rsidRPr="002B5BE5">
        <w:rPr>
          <w:lang w:val="it-IT"/>
        </w:rPr>
        <w:t>password_manager.db</w:t>
      </w:r>
      <w:proofErr w:type="spellEnd"/>
      <w:r w:rsidRPr="002B5BE5">
        <w:rPr>
          <w:lang w:val="it-IT"/>
        </w:rPr>
        <w:t>'</w:t>
      </w:r>
      <w:r w:rsidRPr="002B5BE5">
        <w:rPr>
          <w:lang w:val="it-IT"/>
        </w:rPr>
        <w:br/>
        <w:t xml:space="preserve">    PBKDF2_ITERATIONS = </w:t>
      </w:r>
      <w:r w:rsidR="002B5BE5" w:rsidRPr="002B5BE5">
        <w:rPr>
          <w:lang w:val="it-IT"/>
        </w:rPr>
        <w:t>100</w:t>
      </w:r>
      <w:r w:rsidRPr="002B5BE5">
        <w:rPr>
          <w:lang w:val="it-IT"/>
        </w:rPr>
        <w:t xml:space="preserve">  # Difesa brute-force</w:t>
      </w:r>
      <w:r w:rsidRPr="002B5BE5">
        <w:rPr>
          <w:lang w:val="it-IT"/>
        </w:rPr>
        <w:br/>
        <w:t xml:space="preserve">    SALT_LENGTH = 32  # Lunghezza </w:t>
      </w:r>
      <w:proofErr w:type="spellStart"/>
      <w:r w:rsidRPr="002B5BE5">
        <w:rPr>
          <w:lang w:val="it-IT"/>
        </w:rPr>
        <w:t>salt</w:t>
      </w:r>
      <w:proofErr w:type="spellEnd"/>
      <w:r w:rsidRPr="002B5BE5">
        <w:rPr>
          <w:lang w:val="it-IT"/>
        </w:rPr>
        <w:t xml:space="preserve"> crittografico</w:t>
      </w:r>
      <w:r w:rsidRPr="002B5BE5">
        <w:rPr>
          <w:lang w:val="it-IT"/>
        </w:rPr>
        <w:br/>
        <w:t xml:space="preserve">    MIN_PASSWORD_LENGTH = 8</w:t>
      </w:r>
      <w:r w:rsidRPr="002B5BE5">
        <w:rPr>
          <w:lang w:val="it-IT"/>
        </w:rPr>
        <w:br/>
      </w:r>
    </w:p>
    <w:p w14:paraId="744A169B" w14:textId="77777777" w:rsidR="004A6BA5" w:rsidRPr="002B5BE5" w:rsidRDefault="00000000">
      <w:pPr>
        <w:pStyle w:val="Titolo2"/>
        <w:rPr>
          <w:lang w:val="it-IT"/>
        </w:rPr>
      </w:pPr>
      <w:r w:rsidRPr="002B5BE5">
        <w:rPr>
          <w:lang w:val="it-IT"/>
        </w:rPr>
        <w:t>Flusso Crittografia Password</w:t>
      </w:r>
    </w:p>
    <w:p w14:paraId="59523A9C" w14:textId="77777777" w:rsidR="004A6BA5" w:rsidRPr="002B5BE5" w:rsidRDefault="00000000">
      <w:pPr>
        <w:rPr>
          <w:lang w:val="it-IT"/>
        </w:rPr>
      </w:pPr>
      <w:r w:rsidRPr="002B5BE5">
        <w:rPr>
          <w:lang w:val="it-IT"/>
        </w:rPr>
        <w:br/>
        <w:t>1. Registrazione Utente:</w:t>
      </w:r>
      <w:r w:rsidRPr="002B5BE5">
        <w:rPr>
          <w:lang w:val="it-IT"/>
        </w:rPr>
        <w:br/>
        <w:t xml:space="preserve">   - Genera </w:t>
      </w:r>
      <w:proofErr w:type="spellStart"/>
      <w:r w:rsidRPr="002B5BE5">
        <w:rPr>
          <w:lang w:val="it-IT"/>
        </w:rPr>
        <w:t>salt</w:t>
      </w:r>
      <w:proofErr w:type="spellEnd"/>
      <w:r w:rsidRPr="002B5BE5">
        <w:rPr>
          <w:lang w:val="it-IT"/>
        </w:rPr>
        <w:t xml:space="preserve"> casuale (</w:t>
      </w:r>
      <w:proofErr w:type="spellStart"/>
      <w:r w:rsidRPr="002B5BE5">
        <w:rPr>
          <w:lang w:val="it-IT"/>
        </w:rPr>
        <w:t>secrets.token_bytes</w:t>
      </w:r>
      <w:proofErr w:type="spellEnd"/>
      <w:r w:rsidRPr="002B5BE5">
        <w:rPr>
          <w:lang w:val="it-IT"/>
        </w:rPr>
        <w:t>(32))</w:t>
      </w:r>
      <w:r w:rsidRPr="002B5BE5">
        <w:rPr>
          <w:lang w:val="it-IT"/>
        </w:rPr>
        <w:br/>
        <w:t xml:space="preserve">   - Deriva chiave master con PBKDF2</w:t>
      </w:r>
      <w:r w:rsidRPr="002B5BE5">
        <w:rPr>
          <w:lang w:val="it-IT"/>
        </w:rPr>
        <w:br/>
        <w:t xml:space="preserve">   - Salva </w:t>
      </w:r>
      <w:proofErr w:type="spellStart"/>
      <w:r w:rsidRPr="002B5BE5">
        <w:rPr>
          <w:lang w:val="it-IT"/>
        </w:rPr>
        <w:t>hash</w:t>
      </w:r>
      <w:proofErr w:type="spellEnd"/>
      <w:r w:rsidRPr="002B5BE5">
        <w:rPr>
          <w:lang w:val="it-IT"/>
        </w:rPr>
        <w:t xml:space="preserve"> password + </w:t>
      </w:r>
      <w:proofErr w:type="spellStart"/>
      <w:r w:rsidRPr="002B5BE5">
        <w:rPr>
          <w:lang w:val="it-IT"/>
        </w:rPr>
        <w:t>salt</w:t>
      </w:r>
      <w:proofErr w:type="spellEnd"/>
      <w:r w:rsidRPr="002B5BE5">
        <w:rPr>
          <w:lang w:val="it-IT"/>
        </w:rPr>
        <w:t xml:space="preserve"> nel DB</w:t>
      </w:r>
      <w:r w:rsidRPr="002B5BE5">
        <w:rPr>
          <w:lang w:val="it-IT"/>
        </w:rPr>
        <w:br/>
      </w:r>
      <w:r w:rsidRPr="002B5BE5">
        <w:rPr>
          <w:lang w:val="it-IT"/>
        </w:rPr>
        <w:br/>
        <w:t>2. Salvataggio Password:</w:t>
      </w:r>
      <w:r w:rsidRPr="002B5BE5">
        <w:rPr>
          <w:lang w:val="it-IT"/>
        </w:rPr>
        <w:br/>
        <w:t xml:space="preserve">   - Crittografa password con chiave master (Fernet)</w:t>
      </w:r>
      <w:r w:rsidRPr="002B5BE5">
        <w:rPr>
          <w:lang w:val="it-IT"/>
        </w:rPr>
        <w:br/>
        <w:t xml:space="preserve">   - Salva testo cifrato nel DB</w:t>
      </w:r>
      <w:r w:rsidRPr="002B5BE5">
        <w:rPr>
          <w:lang w:val="it-IT"/>
        </w:rPr>
        <w:br/>
      </w:r>
      <w:r w:rsidRPr="002B5BE5">
        <w:rPr>
          <w:lang w:val="it-IT"/>
        </w:rPr>
        <w:br/>
        <w:t>3. Recupero Password:</w:t>
      </w:r>
      <w:r w:rsidRPr="002B5BE5">
        <w:rPr>
          <w:lang w:val="it-IT"/>
        </w:rPr>
        <w:br/>
        <w:t xml:space="preserve">   - Deriva chiave master da password utente</w:t>
      </w:r>
      <w:r w:rsidRPr="002B5BE5">
        <w:rPr>
          <w:lang w:val="it-IT"/>
        </w:rPr>
        <w:br/>
        <w:t xml:space="preserve">   - Decrittografa password con chiave derivata</w:t>
      </w:r>
      <w:r w:rsidRPr="002B5BE5">
        <w:rPr>
          <w:lang w:val="it-IT"/>
        </w:rPr>
        <w:br/>
      </w:r>
    </w:p>
    <w:p w14:paraId="429F47B7" w14:textId="77777777" w:rsidR="004A6BA5" w:rsidRPr="002B5BE5" w:rsidRDefault="00000000">
      <w:pPr>
        <w:pStyle w:val="Titolo2"/>
        <w:rPr>
          <w:lang w:val="it-IT"/>
        </w:rPr>
      </w:pPr>
      <w:r w:rsidRPr="002B5BE5">
        <w:rPr>
          <w:lang w:val="it-IT"/>
        </w:rPr>
        <w:t>Sicurezza e Best Practice</w:t>
      </w:r>
    </w:p>
    <w:p w14:paraId="71D236C6" w14:textId="77777777" w:rsidR="00195FFD" w:rsidRDefault="00000000">
      <w:pPr>
        <w:rPr>
          <w:lang w:val="it-IT"/>
        </w:rPr>
      </w:pPr>
      <w:r w:rsidRPr="002B5BE5">
        <w:rPr>
          <w:lang w:val="it-IT"/>
        </w:rPr>
        <w:br/>
        <w:t xml:space="preserve">- </w:t>
      </w:r>
      <w:proofErr w:type="spellStart"/>
      <w:r w:rsidRPr="002B5BE5">
        <w:rPr>
          <w:lang w:val="it-IT"/>
        </w:rPr>
        <w:t>Critografia</w:t>
      </w:r>
      <w:proofErr w:type="spellEnd"/>
      <w:r w:rsidRPr="002B5BE5">
        <w:rPr>
          <w:lang w:val="it-IT"/>
        </w:rPr>
        <w:t xml:space="preserve"> End-to-End: Ogni password è cifrata con chiave derivata dalla password master.</w:t>
      </w:r>
      <w:r w:rsidRPr="002B5BE5">
        <w:rPr>
          <w:lang w:val="it-IT"/>
        </w:rPr>
        <w:br/>
        <w:t xml:space="preserve">- Salt Unici: Ogni utente ha un </w:t>
      </w:r>
      <w:proofErr w:type="spellStart"/>
      <w:r w:rsidRPr="002B5BE5">
        <w:rPr>
          <w:lang w:val="it-IT"/>
        </w:rPr>
        <w:t>salt</w:t>
      </w:r>
      <w:proofErr w:type="spellEnd"/>
      <w:r w:rsidRPr="002B5BE5">
        <w:rPr>
          <w:lang w:val="it-IT"/>
        </w:rPr>
        <w:t xml:space="preserve"> casuale per PBKDF2.</w:t>
      </w:r>
      <w:r w:rsidRPr="002B5BE5">
        <w:rPr>
          <w:lang w:val="it-IT"/>
        </w:rPr>
        <w:br/>
        <w:t xml:space="preserve">- Difesa Brute-Force: </w:t>
      </w:r>
      <w:r w:rsidR="002B5BE5">
        <w:rPr>
          <w:lang w:val="it-IT"/>
        </w:rPr>
        <w:t>100</w:t>
      </w:r>
      <w:r w:rsidRPr="002B5BE5">
        <w:rPr>
          <w:lang w:val="it-IT"/>
        </w:rPr>
        <w:t xml:space="preserve"> iterazioni PBKDF2.</w:t>
      </w:r>
      <w:r w:rsidRPr="002B5BE5">
        <w:rPr>
          <w:lang w:val="it-IT"/>
        </w:rPr>
        <w:br/>
        <w:t xml:space="preserve">- Input </w:t>
      </w:r>
      <w:proofErr w:type="spellStart"/>
      <w:r w:rsidRPr="002B5BE5">
        <w:rPr>
          <w:lang w:val="it-IT"/>
        </w:rPr>
        <w:t>Validation</w:t>
      </w:r>
      <w:proofErr w:type="spellEnd"/>
      <w:r w:rsidRPr="002B5BE5">
        <w:rPr>
          <w:lang w:val="it-IT"/>
        </w:rPr>
        <w:t>: Sanificazione input in tutti i form (es. strip()).</w:t>
      </w:r>
      <w:r w:rsidRPr="002B5BE5">
        <w:rPr>
          <w:lang w:val="it-IT"/>
        </w:rPr>
        <w:br/>
        <w:t xml:space="preserve">- </w:t>
      </w:r>
      <w:proofErr w:type="spellStart"/>
      <w:r w:rsidRPr="002B5BE5">
        <w:rPr>
          <w:lang w:val="it-IT"/>
        </w:rPr>
        <w:t>Error</w:t>
      </w:r>
      <w:proofErr w:type="spellEnd"/>
      <w:r w:rsidRPr="002B5BE5">
        <w:rPr>
          <w:lang w:val="it-IT"/>
        </w:rPr>
        <w:t xml:space="preserve"> Handling: Gestione centralizzata errori crittografici e DB.</w:t>
      </w:r>
    </w:p>
    <w:p w14:paraId="26F6C3B1" w14:textId="77777777" w:rsidR="00195FFD" w:rsidRDefault="00195FFD">
      <w:pPr>
        <w:rPr>
          <w:lang w:val="it-IT"/>
        </w:rPr>
      </w:pPr>
    </w:p>
    <w:p w14:paraId="738F1789" w14:textId="128E4E4B" w:rsidR="004A6BA5" w:rsidRPr="002B5BE5" w:rsidRDefault="00195FFD">
      <w:pPr>
        <w:rPr>
          <w:lang w:val="it-IT"/>
        </w:rPr>
      </w:pPr>
      <w:hyperlink r:id="rId6" w:history="1">
        <w:r w:rsidRPr="00195FFD">
          <w:rPr>
            <w:rStyle w:val="Collegamentoipertestuale"/>
            <w:lang w:val="it-IT"/>
          </w:rPr>
          <w:t>Link pres</w:t>
        </w:r>
        <w:r w:rsidRPr="00195FFD">
          <w:rPr>
            <w:rStyle w:val="Collegamentoipertestuale"/>
            <w:lang w:val="it-IT"/>
          </w:rPr>
          <w:t>e</w:t>
        </w:r>
        <w:r w:rsidRPr="00195FFD">
          <w:rPr>
            <w:rStyle w:val="Collegamentoipertestuale"/>
            <w:lang w:val="it-IT"/>
          </w:rPr>
          <w:t>ntazione</w:t>
        </w:r>
      </w:hyperlink>
      <w:r w:rsidR="00000000" w:rsidRPr="002B5BE5">
        <w:rPr>
          <w:lang w:val="it-IT"/>
        </w:rPr>
        <w:br/>
      </w:r>
    </w:p>
    <w:sectPr w:rsidR="004A6BA5" w:rsidRPr="002B5B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4177165">
    <w:abstractNumId w:val="8"/>
  </w:num>
  <w:num w:numId="2" w16cid:durableId="2034988706">
    <w:abstractNumId w:val="6"/>
  </w:num>
  <w:num w:numId="3" w16cid:durableId="394277860">
    <w:abstractNumId w:val="5"/>
  </w:num>
  <w:num w:numId="4" w16cid:durableId="884561559">
    <w:abstractNumId w:val="4"/>
  </w:num>
  <w:num w:numId="5" w16cid:durableId="236788740">
    <w:abstractNumId w:val="7"/>
  </w:num>
  <w:num w:numId="6" w16cid:durableId="574512546">
    <w:abstractNumId w:val="3"/>
  </w:num>
  <w:num w:numId="7" w16cid:durableId="2128038581">
    <w:abstractNumId w:val="2"/>
  </w:num>
  <w:num w:numId="8" w16cid:durableId="1036003666">
    <w:abstractNumId w:val="1"/>
  </w:num>
  <w:num w:numId="9" w16cid:durableId="92766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5FFD"/>
    <w:rsid w:val="0029639D"/>
    <w:rsid w:val="002B5BE5"/>
    <w:rsid w:val="00326F90"/>
    <w:rsid w:val="004A6BA5"/>
    <w:rsid w:val="009122F0"/>
    <w:rsid w:val="00AA1D8D"/>
    <w:rsid w:val="00B47730"/>
    <w:rsid w:val="00CB0664"/>
    <w:rsid w:val="00DD18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C5AE2A"/>
  <w14:defaultImageDpi w14:val="300"/>
  <w15:docId w15:val="{14500055-5493-4971-89CF-B1420ACF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llegamentoipertestuale">
    <w:name w:val="Hyperlink"/>
    <w:basedOn w:val="Carpredefinitoparagrafo"/>
    <w:uiPriority w:val="99"/>
    <w:unhideWhenUsed/>
    <w:rsid w:val="00195FF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95FF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95F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amma.app/docs/Relazione-Tecnica-Password-Manager-parxn3h919p1rp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Giorgio Michele Morales Valdes</cp:lastModifiedBy>
  <cp:revision>4</cp:revision>
  <dcterms:created xsi:type="dcterms:W3CDTF">2013-12-23T23:15:00Z</dcterms:created>
  <dcterms:modified xsi:type="dcterms:W3CDTF">2025-06-18T08:33:00Z</dcterms:modified>
  <cp:category/>
</cp:coreProperties>
</file>